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para desarrollo del motor Prolog</w:t>
      </w:r>
    </w:p>
    <w:p>
      <w:r>
        <w:t>Este documento resume el desarrollo actual del sistema experto de cócteles y especifica la tarea que debe realizar el integrante encargado de implementar la lógica de inferencia en Prolog.</w:t>
      </w:r>
    </w:p>
    <w:p>
      <w:pPr>
        <w:pStyle w:val="Heading2"/>
      </w:pPr>
      <w:r>
        <w:t>1. Estructura desarrollada</w:t>
      </w:r>
    </w:p>
    <w:p>
      <w:r>
        <w:br/>
        <w:t>- Interfaz desarrollada en Python usando Tkinter y ttkbootstrap (tres ventanas).</w:t>
        <w:br/>
        <w:t xml:space="preserve">- Carga de dos archivos: </w:t>
        <w:br/>
        <w:t xml:space="preserve">    • cocktails.xlsx (información de cócteles: nombre, ingredientes, instrucciones, sabor, imagen).</w:t>
        <w:br/>
        <w:t xml:space="preserve">    • base_calificaciones_cocteles_6000.csv (calificaciones de usuarios con edad, género, carrera, estrato e ID del cóctel).</w:t>
        <w:br/>
        <w:t>- El sistema actual permite:</w:t>
        <w:br/>
        <w:t xml:space="preserve">    1. Ingresar datos del usuario desde la interfaz.</w:t>
        <w:br/>
        <w:t xml:space="preserve">    2. Simular una recomendación de 3 cócteles (por ahora fija o por ID desde el controlador).</w:t>
        <w:br/>
        <w:t xml:space="preserve">    3. Mostrar los detalles del cóctel al hacer clic.</w:t>
        <w:br/>
      </w:r>
    </w:p>
    <w:p>
      <w:pPr>
        <w:pStyle w:val="Heading2"/>
      </w:pPr>
      <w:r>
        <w:t>2. Tarea del desarrollador en Prolog</w:t>
      </w:r>
    </w:p>
    <w:p>
      <w:r>
        <w:br/>
        <w:t>Tu tarea principal es implementar la lógica de inferencia para recomendar los cócteles más adecuados, con base en los hechos de calificación. Esto incluye:</w:t>
        <w:br/>
      </w:r>
    </w:p>
    <w:p>
      <w:pPr>
        <w:pStyle w:val="ListBullet"/>
      </w:pPr>
      <w:r>
        <w:t>1. Crear hechos con la forma:</w:t>
      </w:r>
    </w:p>
    <w:p>
      <w:pPr>
        <w:pStyle w:val="ListBullet"/>
      </w:pPr>
      <w:r>
        <w:t xml:space="preserve">   calificacion(Edad, Estrato, Carrera, Genero, Coctel_ID, Calificacion).</w:t>
      </w:r>
    </w:p>
    <w:p>
      <w:pPr>
        <w:pStyle w:val="ListBullet"/>
      </w:pPr>
      <w:r>
        <w:t>2. Crear una regla general que permita hacer inferencia basada en similitud del perfil del usuario:</w:t>
      </w:r>
    </w:p>
    <w:p>
      <w:pPr>
        <w:pStyle w:val="ListBullet"/>
      </w:pPr>
      <w:r>
        <w:t xml:space="preserve">   recomendar_cocteles(Edad, Estrato, Carrera, Genero, ListaIDs).</w:t>
      </w:r>
    </w:p>
    <w:p>
      <w:pPr>
        <w:pStyle w:val="ListBullet"/>
      </w:pPr>
      <w:r>
        <w:t>3. La regla debe buscar los cócteles con mejor calificación promedio en usuarios similares y retornar los 3 mejores IDs.</w:t>
      </w:r>
    </w:p>
    <w:p>
      <w:pPr>
        <w:pStyle w:val="Heading2"/>
      </w:pPr>
      <w:r>
        <w:t>3. Integración desde Python</w:t>
      </w:r>
    </w:p>
    <w:p>
      <w:r>
        <w:br/>
        <w:t>- La clase PrologEngine ya está definida.</w:t>
        <w:br/>
        <w:t>- Desde el controlador, se llamará a: self.engine.recomendar_cocteles(datos_usuario)</w:t>
        <w:br/>
        <w:t>- Debes hacer que esa función realice la consulta en Prolog y devuelva una lista con 3 IDs.</w:t>
        <w:br/>
        <w:t>- Python mostrará los detalles de cada cóctel a partir del ID.</w:t>
        <w:br/>
      </w:r>
    </w:p>
    <w:p>
      <w:r>
        <w:t>Recuerda que puedes trabajar con un subconjunto reducido de datos si necesitas hacer pruebas.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